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.xml"/>
  <Override ContentType="application/vnd.openxmlformats-officedocument.wordprocessingml.header+xml" PartName="/word/header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body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/>
      </w:r>
    </w:p>
    <w:p>
      <w:pPr>
        <w:jc w:val="center"/>
      </w:pPr>
      <w:r>
        <w:rPr>
          <w:rFonts w:ascii="Times New Roman" w:hAnsi="Times New Roman"/>
          <w:b/>
          <w:sz w:val="60"/>
          <w:szCs w:val="60"/>
        </w:rPr>
        <w:t>universityeducationcompass_db</w:t>
      </w:r>
    </w:p>
    <w:p>
      <w:pPr>
        <w:jc w:val="center"/>
      </w:pPr>
      <w:r>
        <w:rPr>
          <w:rFonts w:ascii="Times New Roman" w:hAnsi="Times New Roman"/>
          <w:sz w:val="30"/>
          <w:szCs w:val="30"/>
        </w:rPr>
        <w:t>Database model documentation</w:t>
      </w:r>
    </w:p>
    <w:p>
      <w:pPr>
        <w:jc w:val="center"/>
      </w:pPr>
      <w:r>
        <w:rPr>
          <w:rFonts w:ascii="Times New Roman" w:hAnsi="Times New Roman"/>
          <w:sz w:val="20"/>
          <w:szCs w:val="20"/>
        </w:rPr>
        <w:t>Created with Vertabelo.com</w:t>
      </w:r>
    </w:p>
    <w:p>
      <w:r>
        <w:br w:type="page"/>
      </w:r>
    </w:p>
    <w:p>
      <w:r>
        <w:fldChar w:fldCharType="begin" w:dirty="true"/>
      </w:r>
      <w:r>
        <w:instrText xml:space="preserve">TOC \o "1-3" \h \z \u</w:instrText>
      </w:r>
      <w:r>
        <w:fldChar w:fldCharType="end"/>
      </w:r>
    </w:p>
    <w:p>
      <w:r>
        <w:br w:type="page"/>
      </w:r>
    </w:p>
    <w:p>
      <w:pPr>
        <w:pStyle w:val="Heading1"/>
      </w:pPr>
      <w:r>
        <w:t>1. Model details</w:t>
      </w:r>
    </w:p>
    <w:p>
      <w:r>
        <w:rPr>
          <w:b/>
          <w:sz w:val="20"/>
          <w:szCs w:val="20"/>
        </w:rPr>
        <w:t>Model name: </w:t>
      </w:r>
      <w:r>
        <w:rPr>
          <w:rFonts w:ascii="Courier New" w:hAnsi="Courier New"/>
          <w:sz w:val="20"/>
          <w:szCs w:val="20"/>
        </w:rPr>
        <w:t>
	 universityeducationcompass_db</w:t>
      </w:r>
    </w:p>
    <w:p>
      <w:r>
        <w:rPr>
          <w:b/>
          <w:sz w:val="20"/>
          <w:szCs w:val="20"/>
        </w:rPr>
        <w:t>Version: </w:t>
      </w:r>
      <w:r>
        <w:rPr>
          <w:rFonts w:ascii="Courier New" w:hAnsi="Courier New"/>
          <w:sz w:val="20"/>
          <w:szCs w:val="20"/>
        </w:rPr>
        <w:t>
	 2.4</w:t>
      </w:r>
    </w:p>
    <w:p>
      <w:r>
        <w:rPr>
          <w:b/>
          <w:sz w:val="20"/>
          <w:szCs w:val="20"/>
        </w:rPr>
        <w:t>Database engine: </w:t>
      </w:r>
      <w:r>
        <w:rPr>
          <w:rFonts w:ascii="Courier New" w:hAnsi="Courier New"/>
          <w:sz w:val="20"/>
          <w:szCs w:val="20"/>
        </w:rPr>
        <w:t>
	  MySQL</w:t>
      </w:r>
    </w:p>
    <w:p>
      <w:r>
        <w:br w:type="page"/>
      </w:r>
    </w:p>
    <w:p>
      <w:pPr>
        <w:pStyle w:val="Heading1"/>
      </w:pPr>
      <w:r>
        <w:t>2. Tables</w:t>
      </w:r>
    </w:p>
    <w:p>
      <w:pPr>
        <w:pStyle w:val="Heading2"/>
      </w:pPr>
      <w:r>
        <w:t>2.1. Table career_opportunities</w:t>
      </w:r>
    </w:p>
    <w:p>
      <w:r>
        <w:rPr>
          <w:rFonts w:ascii="Times New Roman" w:hAnsi="Times New Roman"/>
          <w:sz w:val="20"/>
          <w:szCs w:val="20"/>
        </w:rPr>
        <w:t>2.1.1.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opportunity_id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job_title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job_description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salary_range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>2.1.2. Indexes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Index name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Columns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department_id (ASC)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2.2. Table colleges</w:t>
      </w:r>
    </w:p>
    <w:p>
      <w:r>
        <w:rPr>
          <w:rFonts w:ascii="Times New Roman" w:hAnsi="Times New Roman"/>
          <w:sz w:val="20"/>
          <w:szCs w:val="20"/>
        </w:rPr>
        <w:t>2.2.1.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college_id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college_name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college_description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required_GPA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int(11)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university_id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colleges_img_path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varchar(255)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>2.2.2. Indexes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Index name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Columns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university_id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university_id (ASC)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2.3. Table courses</w:t>
      </w:r>
    </w:p>
    <w:p>
      <w:r>
        <w:rPr>
          <w:rFonts w:ascii="Times New Roman" w:hAnsi="Times New Roman"/>
          <w:sz w:val="20"/>
          <w:szCs w:val="20"/>
        </w:rPr>
        <w:t>2.3.1.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course_id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course_name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course_description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course_stage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int(1)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>2.3.2. Indexes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Index name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Columns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department_id (ASC)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2.4. Table departments</w:t>
      </w:r>
    </w:p>
    <w:p>
      <w:r>
        <w:rPr>
          <w:rFonts w:ascii="Times New Roman" w:hAnsi="Times New Roman"/>
          <w:sz w:val="20"/>
          <w:szCs w:val="20"/>
        </w:rPr>
        <w:t>2.4.1.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department_name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college_id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department_description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scientific_department_message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required_GPA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int(11)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evening_GPA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int(11)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parallel_GPA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int(11)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parallel_study_fees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int(11)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evening_study_fees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int(11)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departments_img_path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varchar(255)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>2.4.2. Indexes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Index name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Columns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college_id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college_id (ASC)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2.5. Table inf_login</w:t>
      </w:r>
    </w:p>
    <w:p>
      <w:r>
        <w:rPr>
          <w:rFonts w:ascii="Times New Roman" w:hAnsi="Times New Roman"/>
          <w:sz w:val="20"/>
          <w:szCs w:val="20"/>
        </w:rPr>
        <w:t>2.5.1.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AdminUserName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AdminPassword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varchar(50)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RegistrationData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RegistrationTime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time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Admin_id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int(200)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>2.5.2. Indexes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Index name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Columns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department_id (ASC)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2.6. Table student_projects</w:t>
      </w:r>
    </w:p>
    <w:p>
      <w:r>
        <w:rPr>
          <w:rFonts w:ascii="Times New Roman" w:hAnsi="Times New Roman"/>
          <w:sz w:val="20"/>
          <w:szCs w:val="20"/>
        </w:rPr>
        <w:t>2.6.1.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project_id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project_name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project_description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text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project_supervisor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student_name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student_projects_img_path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varchar(255)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>2.6.2. Indexes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Index name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Columns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department_id (ASC)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2.7. Table top_students</w:t>
      </w:r>
    </w:p>
    <w:p>
      <w:r>
        <w:rPr>
          <w:rFonts w:ascii="Times New Roman" w:hAnsi="Times New Roman"/>
          <w:sz w:val="20"/>
          <w:szCs w:val="20"/>
        </w:rPr>
        <w:t>2.7.1.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student_id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student_name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Graduation_Year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Cumulative_Rating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int(11)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r>
        <w:rPr>
          <w:rFonts w:ascii="Times New Roman" w:hAnsi="Times New Roman"/>
          <w:sz w:val="20"/>
          <w:szCs w:val="20"/>
        </w:rPr>
        <w:t>2.7.2. Indexes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Index name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Columns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department_id (ASC)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2.8. Table universities</w:t>
      </w:r>
    </w:p>
    <w:p>
      <w:r>
        <w:rPr>
          <w:rFonts w:ascii="Times New Roman" w:hAnsi="Times New Roman"/>
          <w:sz w:val="20"/>
          <w:szCs w:val="20"/>
        </w:rPr>
        <w:t>2.8.1. Columns</w:t>
      </w:r>
    </w:p>
    <w:tbl>
      <w:tblPr>
        <w:tblStyle w:val="TableGrid"/>
        <w:tblW w:w="0" w:type="auto"/>
        <w:jc w:val="center"/>
        <w:tblLook w:val="04A0"/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Column name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university_id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varchar(12)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university_name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university_location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varchar(100)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university_website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varchar(255)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  <w:tr>
        <w:trPr>
          <w:trHeight w:val="5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universities_img_path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varchar(255)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null</w:t>
            </w:r>
          </w:p>
        </w:tc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/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r>
        <w:br w:type="page"/>
      </w:r>
    </w:p>
    <w:p>
      <w:pPr>
        <w:pStyle w:val="Heading1"/>
      </w:pPr>
      <w:r>
        <w:t>3. References</w:t>
      </w:r>
    </w:p>
    <w:p>
      <w:pPr>
        <w:pStyle w:val="Heading2"/>
      </w:pPr>
      <w:r>
        <w:t>3.1. Reference career_opportunities_ibfk_1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departments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career_opportunities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3.2. Reference colleges_ibfk_1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universities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colleges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university_id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university_id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3.3. Reference courses_ibfk_1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departments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courses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3.4. Reference departments_ibfk_1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colleges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departments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college_id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college_id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3.5. Reference inf_login_ibfk_1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departments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inf_login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3.6. Reference student_projects_ibfk_1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departments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student_projects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pPr>
        <w:pStyle w:val="Heading2"/>
      </w:pPr>
      <w:r>
        <w:t>3.7. Reference top_students_ibfk_1</w:t>
      </w:r>
    </w:p>
    <w:tbl>
      <w:tblPr>
        <w:tblStyle w:val="TableGrid"/>
        <w:tblW w:w="0" w:type="auto"/>
        <w:jc w:val="center"/>
        <w:tblLook w:val="04A0"/>
      </w:tblPr>
      <w:tblGrid>
        <w:gridCol w:w="2666"/>
        <w:gridCol w:w="2666"/>
        <w:gridCol w:w="2666"/>
      </w:tblGrid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departments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top_students</w:t>
            </w:r>
          </w:p>
        </w:tc>
      </w:tr>
      <w:tr>
        <w:trPr>
          <w:trHeight w:val="500"/>
        </w:trPr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>
            <w:pPr>
              <w:jc w:val="left"/>
            </w:pPr>
            <w:r>
              <w:rPr>
                <w:rFonts w:ascii="Courier New" w:hAnsi="Courier New"/>
                <w:sz w:val="20"/>
                <w:szCs w:val="20"/>
              </w:rPr>
              <w:t>department_id</w:t>
            </w:r>
          </w:p>
        </w:tc>
      </w:tr>
    </w:tbl>
    <w:p>
      <w:r>
        <w:rPr>
          <w:rFonts w:ascii="Times New Roman" w:hAnsi="Times New Roman"/>
          <w:sz w:val="20"/>
          <w:szCs w:val="20"/>
        </w:rPr>
        <w:t/>
      </w:r>
    </w:p>
    <w:p>
      <w:r>
        <w:br w:type="page"/>
      </w:r>
    </w:p>
    <w:sectPr>
      <w:footerReference w:type="default" r:id="rId3"/>
      <w:headerReference w:type="default" r:id="rId4"/>
      <w:pgSz w:w="11907" w:h="16839" w:code="9"/>
      <w:pgMar w:top="1440" w:right="1440" w:bottom="1440" w:left="1440"/>
    </w:sectPr>
  </w:body>
</w:document>
</file>

<file path=word/footer.xml><?xml version="1.0" encoding="utf-8"?>
<w:ftr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tbl>
    <w:tblPr>
      <w:tblStyle w:val="TableGrid"/>
      <w:tblW w:w="0" w:type="auto"/>
      <w:jc w:val="center"/>
      <w:tblBorders>
        <w:top w:val="nil"/>
        <w:left w:val="nil"/>
        <w:bottom w:val="nil"/>
        <w:right w:val="nil"/>
        <w:insideH w:val="nil"/>
        <w:insideV w:val="nil"/>
      </w:tblBorders>
      <w:tblLook w:val="04A0"/>
    </w:tblPr>
    <w:tblGrid>
      <w:gridCol w:w="4513"/>
      <w:gridCol w:w="4513"/>
    </w:tblGrid>
    <w:tr>
      <w:trPr>
        <w:trHeight w:val="500"/>
      </w:trPr>
      <w:tc>
        <w:tcPr>
          <w:tcW w:w="4513" w:type="dxa"/>
          <w:vAlign w:val="center"/>
        </w:tcPr>
        <w:p>
          <w:r>
            <w:rPr>
              <w:rFonts w:ascii="Times New Roman" w:hAnsi="Times New Roman"/>
              <w:sz w:val="20"/>
              <w:szCs w:val="20"/>
            </w:rPr>
            <w:t>Created with Vertabelo.com</w:t>
          </w:r>
        </w:p>
      </w:tc>
      <w:tc>
        <w:tcPr>
          <w:tcW w:w="4513" w:type="dxa"/>
          <w:vAlign w:val="center"/>
        </w:tcPr>
        <w:p>
          <w:pPr>
            <w:jc w:val="right"/>
          </w:pPr>
          <w:r>
            <w:fldChar w:fldCharType="begin" w:dirty="true"/>
          </w:r>
          <w:r>
            <w:instrText xml:space="preserve"> PAGE   \* MERGEFORMAT </w:instrText>
          </w:r>
          <w:r>
            <w:fldChar w:fldCharType="end"/>
          </w:r>
        </w:p>
      </w:tc>
    </w:tr>
  </w:tbl>
</w:ftr>
</file>

<file path=word/header.xml><?xml version="1.0" encoding="utf-8"?>
<w:hdr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p>
    <w:pPr>
      <w:jc w:val="left"/>
    </w:pPr>
    <w:r>
      <w:rPr>
        <w:rFonts w:ascii="Times New Roman" w:hAnsi="Times New Roman"/>
        <w:sz w:val="20"/>
        <w:szCs w:val="20"/>
      </w:rPr>
      <w:t>Database model: universityeducationcompass_db, mysql</w:t>
    </w:r>
  </w:p>
</w:hdr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footer.xml" Type="http://schemas.openxmlformats.org/officeDocument/2006/relationships/footer" Id="rId3"/>
    <Relationship Target="header.xml" Type="http://schemas.openxmlformats.org/officeDocument/2006/relationships/header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