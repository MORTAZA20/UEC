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university-education-compass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university-education-compass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career_opportunities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opportunity_id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job_title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salary_range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2.1.2.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colleges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2.2.2.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courses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course_stage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2.3.2.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departments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scientific_department_message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evening_GPA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parallel_GPA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parallel_study_fees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evening_study_fees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2.4.2.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inf_login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RegistrationData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RegistrationTime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varchar(70)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2.5.2.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inf_login_ibfk_2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settings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Off_And_On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student_projects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project_supervisor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student_projects_img_path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2.7.2.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top_students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Graduation_Year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Cumulative_Rating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double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2.8.2.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universities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university_location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university_website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universities_img_path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career_opportunities_ibfk_1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career_opportunities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colleges_ibfk_1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universities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courses_ibfk_1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departments_ibfk_1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inf_login_ibfk_1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inf_login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inf_login_ibfk_2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inf_login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student_projects_ibfk_1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student_projects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top_students_ibfk_1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top_students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university-education-compass, mysql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